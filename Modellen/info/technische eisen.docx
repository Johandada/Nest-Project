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BEE9F" w14:textId="77777777" w:rsidR="00B52C81" w:rsidRPr="00806BBB" w:rsidRDefault="00000000">
      <w:pPr>
        <w:pStyle w:val="Titel"/>
        <w:rPr>
          <w:lang w:val="nl-NL"/>
        </w:rPr>
      </w:pPr>
      <w:r w:rsidRPr="00806BBB">
        <w:rPr>
          <w:lang w:val="nl-NL"/>
        </w:rPr>
        <w:t>Nestkastdetectie Dashboard – Samenvatting</w:t>
      </w:r>
    </w:p>
    <w:sdt>
      <w:sdtPr>
        <w:rPr>
          <w:rFonts w:asciiTheme="minorHAnsi" w:eastAsiaTheme="minorEastAsia" w:hAnsiTheme="minorHAnsi" w:cstheme="minorBidi"/>
          <w:b w:val="0"/>
          <w:bCs w:val="0"/>
          <w:color w:val="auto"/>
          <w:sz w:val="22"/>
          <w:szCs w:val="22"/>
          <w:lang w:val="nl-NL"/>
        </w:rPr>
        <w:id w:val="1592354653"/>
        <w:docPartObj>
          <w:docPartGallery w:val="Table of Contents"/>
          <w:docPartUnique/>
        </w:docPartObj>
      </w:sdtPr>
      <w:sdtEndPr>
        <w:rPr>
          <w:lang w:val="en-US"/>
        </w:rPr>
      </w:sdtEndPr>
      <w:sdtContent>
        <w:p w14:paraId="0A8A1C4A" w14:textId="0A0CFDE5" w:rsidR="00AB2BE6" w:rsidRDefault="00AB2BE6">
          <w:pPr>
            <w:pStyle w:val="Kopvaninhoudsopgave"/>
          </w:pPr>
          <w:r>
            <w:rPr>
              <w:lang w:val="nl-NL"/>
            </w:rPr>
            <w:t>Inhoud</w:t>
          </w:r>
        </w:p>
        <w:p w14:paraId="5FE2EBF2" w14:textId="262BA0CA" w:rsidR="00AB2BE6" w:rsidRDefault="00AB2BE6">
          <w:pPr>
            <w:pStyle w:val="Inhopg1"/>
            <w:tabs>
              <w:tab w:val="right" w:leader="dot" w:pos="8630"/>
            </w:tabs>
            <w:rPr>
              <w:noProof/>
              <w:kern w:val="2"/>
              <w:sz w:val="24"/>
              <w:szCs w:val="24"/>
              <w:lang w:val="nl-NL" w:eastAsia="nl-NL"/>
              <w14:ligatures w14:val="standardContextual"/>
            </w:rPr>
          </w:pPr>
          <w:r>
            <w:fldChar w:fldCharType="begin"/>
          </w:r>
          <w:r>
            <w:instrText xml:space="preserve"> TOC \o "1-3" \h \z \u </w:instrText>
          </w:r>
          <w:r>
            <w:fldChar w:fldCharType="separate"/>
          </w:r>
          <w:hyperlink w:anchor="_Toc202531210" w:history="1">
            <w:r w:rsidRPr="00EF1744">
              <w:rPr>
                <w:rStyle w:val="Hyperlink"/>
                <w:noProof/>
                <w:lang w:val="nl-NL"/>
              </w:rPr>
              <w:t>Overzicht van het project en architectuur</w:t>
            </w:r>
            <w:r>
              <w:rPr>
                <w:noProof/>
                <w:webHidden/>
              </w:rPr>
              <w:tab/>
            </w:r>
            <w:r>
              <w:rPr>
                <w:noProof/>
                <w:webHidden/>
              </w:rPr>
              <w:fldChar w:fldCharType="begin"/>
            </w:r>
            <w:r>
              <w:rPr>
                <w:noProof/>
                <w:webHidden/>
              </w:rPr>
              <w:instrText xml:space="preserve"> PAGEREF _Toc202531210 \h </w:instrText>
            </w:r>
            <w:r>
              <w:rPr>
                <w:noProof/>
                <w:webHidden/>
              </w:rPr>
            </w:r>
            <w:r>
              <w:rPr>
                <w:noProof/>
                <w:webHidden/>
              </w:rPr>
              <w:fldChar w:fldCharType="separate"/>
            </w:r>
            <w:r>
              <w:rPr>
                <w:noProof/>
                <w:webHidden/>
              </w:rPr>
              <w:t>1</w:t>
            </w:r>
            <w:r>
              <w:rPr>
                <w:noProof/>
                <w:webHidden/>
              </w:rPr>
              <w:fldChar w:fldCharType="end"/>
            </w:r>
          </w:hyperlink>
        </w:p>
        <w:p w14:paraId="1F8298EE" w14:textId="69257424" w:rsidR="00AB2BE6" w:rsidRDefault="00AB2BE6">
          <w:pPr>
            <w:pStyle w:val="Inhopg1"/>
            <w:tabs>
              <w:tab w:val="right" w:leader="dot" w:pos="8630"/>
            </w:tabs>
            <w:rPr>
              <w:noProof/>
              <w:kern w:val="2"/>
              <w:sz w:val="24"/>
              <w:szCs w:val="24"/>
              <w:lang w:val="nl-NL" w:eastAsia="nl-NL"/>
              <w14:ligatures w14:val="standardContextual"/>
            </w:rPr>
          </w:pPr>
          <w:hyperlink w:anchor="_Toc202531211" w:history="1">
            <w:r w:rsidRPr="00EF1744">
              <w:rPr>
                <w:rStyle w:val="Hyperlink"/>
                <w:noProof/>
                <w:lang w:val="nl-NL"/>
              </w:rPr>
              <w:t>Belangrijke bestanden</w:t>
            </w:r>
            <w:r>
              <w:rPr>
                <w:noProof/>
                <w:webHidden/>
              </w:rPr>
              <w:tab/>
            </w:r>
            <w:r>
              <w:rPr>
                <w:noProof/>
                <w:webHidden/>
              </w:rPr>
              <w:fldChar w:fldCharType="begin"/>
            </w:r>
            <w:r>
              <w:rPr>
                <w:noProof/>
                <w:webHidden/>
              </w:rPr>
              <w:instrText xml:space="preserve"> PAGEREF _Toc202531211 \h </w:instrText>
            </w:r>
            <w:r>
              <w:rPr>
                <w:noProof/>
                <w:webHidden/>
              </w:rPr>
            </w:r>
            <w:r>
              <w:rPr>
                <w:noProof/>
                <w:webHidden/>
              </w:rPr>
              <w:fldChar w:fldCharType="separate"/>
            </w:r>
            <w:r>
              <w:rPr>
                <w:noProof/>
                <w:webHidden/>
              </w:rPr>
              <w:t>1</w:t>
            </w:r>
            <w:r>
              <w:rPr>
                <w:noProof/>
                <w:webHidden/>
              </w:rPr>
              <w:fldChar w:fldCharType="end"/>
            </w:r>
          </w:hyperlink>
        </w:p>
        <w:p w14:paraId="70319928" w14:textId="6BC7ECB9" w:rsidR="00AB2BE6" w:rsidRDefault="00AB2BE6">
          <w:pPr>
            <w:pStyle w:val="Inhopg1"/>
            <w:tabs>
              <w:tab w:val="right" w:leader="dot" w:pos="8630"/>
            </w:tabs>
            <w:rPr>
              <w:noProof/>
              <w:kern w:val="2"/>
              <w:sz w:val="24"/>
              <w:szCs w:val="24"/>
              <w:lang w:val="nl-NL" w:eastAsia="nl-NL"/>
              <w14:ligatures w14:val="standardContextual"/>
            </w:rPr>
          </w:pPr>
          <w:hyperlink w:anchor="_Toc202531212" w:history="1">
            <w:r w:rsidRPr="00EF1744">
              <w:rPr>
                <w:rStyle w:val="Hyperlink"/>
                <w:noProof/>
                <w:lang w:val="nl-NL"/>
              </w:rPr>
              <w:t>Ondersteunende bestanden:</w:t>
            </w:r>
            <w:r>
              <w:rPr>
                <w:noProof/>
                <w:webHidden/>
              </w:rPr>
              <w:tab/>
            </w:r>
            <w:r>
              <w:rPr>
                <w:noProof/>
                <w:webHidden/>
              </w:rPr>
              <w:fldChar w:fldCharType="begin"/>
            </w:r>
            <w:r>
              <w:rPr>
                <w:noProof/>
                <w:webHidden/>
              </w:rPr>
              <w:instrText xml:space="preserve"> PAGEREF _Toc202531212 \h </w:instrText>
            </w:r>
            <w:r>
              <w:rPr>
                <w:noProof/>
                <w:webHidden/>
              </w:rPr>
            </w:r>
            <w:r>
              <w:rPr>
                <w:noProof/>
                <w:webHidden/>
              </w:rPr>
              <w:fldChar w:fldCharType="separate"/>
            </w:r>
            <w:r>
              <w:rPr>
                <w:noProof/>
                <w:webHidden/>
              </w:rPr>
              <w:t>1</w:t>
            </w:r>
            <w:r>
              <w:rPr>
                <w:noProof/>
                <w:webHidden/>
              </w:rPr>
              <w:fldChar w:fldCharType="end"/>
            </w:r>
          </w:hyperlink>
        </w:p>
        <w:p w14:paraId="39CD844D" w14:textId="50D4576D" w:rsidR="00AB2BE6" w:rsidRDefault="00AB2BE6">
          <w:pPr>
            <w:pStyle w:val="Inhopg1"/>
            <w:tabs>
              <w:tab w:val="right" w:leader="dot" w:pos="8630"/>
            </w:tabs>
            <w:rPr>
              <w:noProof/>
              <w:kern w:val="2"/>
              <w:sz w:val="24"/>
              <w:szCs w:val="24"/>
              <w:lang w:val="nl-NL" w:eastAsia="nl-NL"/>
              <w14:ligatures w14:val="standardContextual"/>
            </w:rPr>
          </w:pPr>
          <w:hyperlink w:anchor="_Toc202531213" w:history="1">
            <w:r w:rsidRPr="00EF1744">
              <w:rPr>
                <w:rStyle w:val="Hyperlink"/>
                <w:noProof/>
                <w:lang w:val="nl-NL"/>
              </w:rPr>
              <w:t>Van afbeelding naar nestlocaties: de analysepipeline</w:t>
            </w:r>
            <w:r>
              <w:rPr>
                <w:noProof/>
                <w:webHidden/>
              </w:rPr>
              <w:tab/>
            </w:r>
            <w:r>
              <w:rPr>
                <w:noProof/>
                <w:webHidden/>
              </w:rPr>
              <w:fldChar w:fldCharType="begin"/>
            </w:r>
            <w:r>
              <w:rPr>
                <w:noProof/>
                <w:webHidden/>
              </w:rPr>
              <w:instrText xml:space="preserve"> PAGEREF _Toc202531213 \h </w:instrText>
            </w:r>
            <w:r>
              <w:rPr>
                <w:noProof/>
                <w:webHidden/>
              </w:rPr>
            </w:r>
            <w:r>
              <w:rPr>
                <w:noProof/>
                <w:webHidden/>
              </w:rPr>
              <w:fldChar w:fldCharType="separate"/>
            </w:r>
            <w:r>
              <w:rPr>
                <w:noProof/>
                <w:webHidden/>
              </w:rPr>
              <w:t>1</w:t>
            </w:r>
            <w:r>
              <w:rPr>
                <w:noProof/>
                <w:webHidden/>
              </w:rPr>
              <w:fldChar w:fldCharType="end"/>
            </w:r>
          </w:hyperlink>
        </w:p>
        <w:p w14:paraId="1C593FB0" w14:textId="6F262B07" w:rsidR="00AB2BE6" w:rsidRDefault="00AB2BE6">
          <w:pPr>
            <w:pStyle w:val="Inhopg1"/>
            <w:tabs>
              <w:tab w:val="right" w:leader="dot" w:pos="8630"/>
            </w:tabs>
            <w:rPr>
              <w:noProof/>
              <w:kern w:val="2"/>
              <w:sz w:val="24"/>
              <w:szCs w:val="24"/>
              <w:lang w:val="nl-NL" w:eastAsia="nl-NL"/>
              <w14:ligatures w14:val="standardContextual"/>
            </w:rPr>
          </w:pPr>
          <w:hyperlink w:anchor="_Toc202531214" w:history="1">
            <w:r w:rsidRPr="00EF1744">
              <w:rPr>
                <w:rStyle w:val="Hyperlink"/>
                <w:noProof/>
                <w:lang w:val="nl-NL"/>
              </w:rPr>
              <w:t>Integratie in Streamlit</w:t>
            </w:r>
            <w:r>
              <w:rPr>
                <w:noProof/>
                <w:webHidden/>
              </w:rPr>
              <w:tab/>
            </w:r>
            <w:r>
              <w:rPr>
                <w:noProof/>
                <w:webHidden/>
              </w:rPr>
              <w:fldChar w:fldCharType="begin"/>
            </w:r>
            <w:r>
              <w:rPr>
                <w:noProof/>
                <w:webHidden/>
              </w:rPr>
              <w:instrText xml:space="preserve"> PAGEREF _Toc202531214 \h </w:instrText>
            </w:r>
            <w:r>
              <w:rPr>
                <w:noProof/>
                <w:webHidden/>
              </w:rPr>
            </w:r>
            <w:r>
              <w:rPr>
                <w:noProof/>
                <w:webHidden/>
              </w:rPr>
              <w:fldChar w:fldCharType="separate"/>
            </w:r>
            <w:r>
              <w:rPr>
                <w:noProof/>
                <w:webHidden/>
              </w:rPr>
              <w:t>2</w:t>
            </w:r>
            <w:r>
              <w:rPr>
                <w:noProof/>
                <w:webHidden/>
              </w:rPr>
              <w:fldChar w:fldCharType="end"/>
            </w:r>
          </w:hyperlink>
        </w:p>
        <w:p w14:paraId="26ED01E1" w14:textId="0A6CAB09" w:rsidR="00AB2BE6" w:rsidRDefault="00AB2BE6">
          <w:pPr>
            <w:pStyle w:val="Inhopg1"/>
            <w:tabs>
              <w:tab w:val="right" w:leader="dot" w:pos="8630"/>
            </w:tabs>
            <w:rPr>
              <w:noProof/>
              <w:kern w:val="2"/>
              <w:sz w:val="24"/>
              <w:szCs w:val="24"/>
              <w:lang w:val="nl-NL" w:eastAsia="nl-NL"/>
              <w14:ligatures w14:val="standardContextual"/>
            </w:rPr>
          </w:pPr>
          <w:hyperlink w:anchor="_Toc202531215" w:history="1">
            <w:r w:rsidRPr="00EF1744">
              <w:rPr>
                <w:rStyle w:val="Hyperlink"/>
                <w:noProof/>
                <w:lang w:val="nl-NL"/>
              </w:rPr>
              <w:t>Alternatieve modellen</w:t>
            </w:r>
            <w:r>
              <w:rPr>
                <w:noProof/>
                <w:webHidden/>
              </w:rPr>
              <w:tab/>
            </w:r>
            <w:r>
              <w:rPr>
                <w:noProof/>
                <w:webHidden/>
              </w:rPr>
              <w:fldChar w:fldCharType="begin"/>
            </w:r>
            <w:r>
              <w:rPr>
                <w:noProof/>
                <w:webHidden/>
              </w:rPr>
              <w:instrText xml:space="preserve"> PAGEREF _Toc202531215 \h </w:instrText>
            </w:r>
            <w:r>
              <w:rPr>
                <w:noProof/>
                <w:webHidden/>
              </w:rPr>
            </w:r>
            <w:r>
              <w:rPr>
                <w:noProof/>
                <w:webHidden/>
              </w:rPr>
              <w:fldChar w:fldCharType="separate"/>
            </w:r>
            <w:r>
              <w:rPr>
                <w:noProof/>
                <w:webHidden/>
              </w:rPr>
              <w:t>2</w:t>
            </w:r>
            <w:r>
              <w:rPr>
                <w:noProof/>
                <w:webHidden/>
              </w:rPr>
              <w:fldChar w:fldCharType="end"/>
            </w:r>
          </w:hyperlink>
        </w:p>
        <w:p w14:paraId="6D6DDE64" w14:textId="06910E0D" w:rsidR="00AB2BE6" w:rsidRDefault="00AB2BE6">
          <w:pPr>
            <w:pStyle w:val="Inhopg1"/>
            <w:tabs>
              <w:tab w:val="right" w:leader="dot" w:pos="8630"/>
            </w:tabs>
            <w:rPr>
              <w:noProof/>
              <w:kern w:val="2"/>
              <w:sz w:val="24"/>
              <w:szCs w:val="24"/>
              <w:lang w:val="nl-NL" w:eastAsia="nl-NL"/>
              <w14:ligatures w14:val="standardContextual"/>
            </w:rPr>
          </w:pPr>
          <w:hyperlink w:anchor="_Toc202531216" w:history="1">
            <w:r w:rsidRPr="00EF1744">
              <w:rPr>
                <w:rStyle w:val="Hyperlink"/>
                <w:noProof/>
                <w:lang w:val="nl-NL"/>
              </w:rPr>
              <w:t>Waarom YOLOv8?</w:t>
            </w:r>
            <w:r>
              <w:rPr>
                <w:noProof/>
                <w:webHidden/>
              </w:rPr>
              <w:tab/>
            </w:r>
            <w:r>
              <w:rPr>
                <w:noProof/>
                <w:webHidden/>
              </w:rPr>
              <w:fldChar w:fldCharType="begin"/>
            </w:r>
            <w:r>
              <w:rPr>
                <w:noProof/>
                <w:webHidden/>
              </w:rPr>
              <w:instrText xml:space="preserve"> PAGEREF _Toc202531216 \h </w:instrText>
            </w:r>
            <w:r>
              <w:rPr>
                <w:noProof/>
                <w:webHidden/>
              </w:rPr>
            </w:r>
            <w:r>
              <w:rPr>
                <w:noProof/>
                <w:webHidden/>
              </w:rPr>
              <w:fldChar w:fldCharType="separate"/>
            </w:r>
            <w:r>
              <w:rPr>
                <w:noProof/>
                <w:webHidden/>
              </w:rPr>
              <w:t>2</w:t>
            </w:r>
            <w:r>
              <w:rPr>
                <w:noProof/>
                <w:webHidden/>
              </w:rPr>
              <w:fldChar w:fldCharType="end"/>
            </w:r>
          </w:hyperlink>
        </w:p>
        <w:p w14:paraId="2AF99160" w14:textId="4BC0B3A8" w:rsidR="00AB2BE6" w:rsidRDefault="00AB2BE6">
          <w:pPr>
            <w:pStyle w:val="Inhopg1"/>
            <w:tabs>
              <w:tab w:val="right" w:leader="dot" w:pos="8630"/>
            </w:tabs>
            <w:rPr>
              <w:noProof/>
              <w:kern w:val="2"/>
              <w:sz w:val="24"/>
              <w:szCs w:val="24"/>
              <w:lang w:val="nl-NL" w:eastAsia="nl-NL"/>
              <w14:ligatures w14:val="standardContextual"/>
            </w:rPr>
          </w:pPr>
          <w:hyperlink w:anchor="_Toc202531217" w:history="1">
            <w:r w:rsidRPr="00EF1744">
              <w:rPr>
                <w:rStyle w:val="Hyperlink"/>
                <w:noProof/>
                <w:lang w:val="nl-NL"/>
              </w:rPr>
              <w:t>Onderhoud en uitbreiding</w:t>
            </w:r>
            <w:r>
              <w:rPr>
                <w:noProof/>
                <w:webHidden/>
              </w:rPr>
              <w:tab/>
            </w:r>
            <w:r>
              <w:rPr>
                <w:noProof/>
                <w:webHidden/>
              </w:rPr>
              <w:fldChar w:fldCharType="begin"/>
            </w:r>
            <w:r>
              <w:rPr>
                <w:noProof/>
                <w:webHidden/>
              </w:rPr>
              <w:instrText xml:space="preserve"> PAGEREF _Toc202531217 \h </w:instrText>
            </w:r>
            <w:r>
              <w:rPr>
                <w:noProof/>
                <w:webHidden/>
              </w:rPr>
            </w:r>
            <w:r>
              <w:rPr>
                <w:noProof/>
                <w:webHidden/>
              </w:rPr>
              <w:fldChar w:fldCharType="separate"/>
            </w:r>
            <w:r>
              <w:rPr>
                <w:noProof/>
                <w:webHidden/>
              </w:rPr>
              <w:t>2</w:t>
            </w:r>
            <w:r>
              <w:rPr>
                <w:noProof/>
                <w:webHidden/>
              </w:rPr>
              <w:fldChar w:fldCharType="end"/>
            </w:r>
          </w:hyperlink>
        </w:p>
        <w:p w14:paraId="434ACAD8" w14:textId="6B277538" w:rsidR="00AB2BE6" w:rsidRDefault="00AB2BE6">
          <w:pPr>
            <w:pStyle w:val="Inhopg1"/>
            <w:tabs>
              <w:tab w:val="right" w:leader="dot" w:pos="8630"/>
            </w:tabs>
            <w:rPr>
              <w:noProof/>
              <w:kern w:val="2"/>
              <w:sz w:val="24"/>
              <w:szCs w:val="24"/>
              <w:lang w:val="nl-NL" w:eastAsia="nl-NL"/>
              <w14:ligatures w14:val="standardContextual"/>
            </w:rPr>
          </w:pPr>
          <w:hyperlink w:anchor="_Toc202531218" w:history="1">
            <w:r w:rsidRPr="00EF1744">
              <w:rPr>
                <w:rStyle w:val="Hyperlink"/>
                <w:noProof/>
              </w:rPr>
              <w:t>Samenvatting van de logica</w:t>
            </w:r>
            <w:r>
              <w:rPr>
                <w:noProof/>
                <w:webHidden/>
              </w:rPr>
              <w:tab/>
            </w:r>
            <w:r>
              <w:rPr>
                <w:noProof/>
                <w:webHidden/>
              </w:rPr>
              <w:fldChar w:fldCharType="begin"/>
            </w:r>
            <w:r>
              <w:rPr>
                <w:noProof/>
                <w:webHidden/>
              </w:rPr>
              <w:instrText xml:space="preserve"> PAGEREF _Toc202531218 \h </w:instrText>
            </w:r>
            <w:r>
              <w:rPr>
                <w:noProof/>
                <w:webHidden/>
              </w:rPr>
            </w:r>
            <w:r>
              <w:rPr>
                <w:noProof/>
                <w:webHidden/>
              </w:rPr>
              <w:fldChar w:fldCharType="separate"/>
            </w:r>
            <w:r>
              <w:rPr>
                <w:noProof/>
                <w:webHidden/>
              </w:rPr>
              <w:t>2</w:t>
            </w:r>
            <w:r>
              <w:rPr>
                <w:noProof/>
                <w:webHidden/>
              </w:rPr>
              <w:fldChar w:fldCharType="end"/>
            </w:r>
          </w:hyperlink>
        </w:p>
        <w:p w14:paraId="27549870" w14:textId="2D405BDA" w:rsidR="00AB2BE6" w:rsidRDefault="00AB2BE6">
          <w:pPr>
            <w:pStyle w:val="Inhopg1"/>
            <w:tabs>
              <w:tab w:val="right" w:leader="dot" w:pos="8630"/>
            </w:tabs>
            <w:rPr>
              <w:noProof/>
              <w:kern w:val="2"/>
              <w:sz w:val="24"/>
              <w:szCs w:val="24"/>
              <w:lang w:val="nl-NL" w:eastAsia="nl-NL"/>
              <w14:ligatures w14:val="standardContextual"/>
            </w:rPr>
          </w:pPr>
          <w:hyperlink w:anchor="_Toc202531219" w:history="1">
            <w:r w:rsidRPr="00EF1744">
              <w:rPr>
                <w:rStyle w:val="Hyperlink"/>
                <w:noProof/>
                <w:lang w:val="nl-NL"/>
              </w:rPr>
              <w:t>De logica werkt als volgt:</w:t>
            </w:r>
            <w:r>
              <w:rPr>
                <w:noProof/>
                <w:webHidden/>
              </w:rPr>
              <w:tab/>
            </w:r>
            <w:r>
              <w:rPr>
                <w:noProof/>
                <w:webHidden/>
              </w:rPr>
              <w:fldChar w:fldCharType="begin"/>
            </w:r>
            <w:r>
              <w:rPr>
                <w:noProof/>
                <w:webHidden/>
              </w:rPr>
              <w:instrText xml:space="preserve"> PAGEREF _Toc202531219 \h </w:instrText>
            </w:r>
            <w:r>
              <w:rPr>
                <w:noProof/>
                <w:webHidden/>
              </w:rPr>
            </w:r>
            <w:r>
              <w:rPr>
                <w:noProof/>
                <w:webHidden/>
              </w:rPr>
              <w:fldChar w:fldCharType="separate"/>
            </w:r>
            <w:r>
              <w:rPr>
                <w:noProof/>
                <w:webHidden/>
              </w:rPr>
              <w:t>3</w:t>
            </w:r>
            <w:r>
              <w:rPr>
                <w:noProof/>
                <w:webHidden/>
              </w:rPr>
              <w:fldChar w:fldCharType="end"/>
            </w:r>
          </w:hyperlink>
        </w:p>
        <w:p w14:paraId="7368BD9A" w14:textId="29B329F9" w:rsidR="00AB2BE6" w:rsidRDefault="00AB2BE6">
          <w:pPr>
            <w:pStyle w:val="Inhopg1"/>
            <w:tabs>
              <w:tab w:val="right" w:leader="dot" w:pos="8630"/>
            </w:tabs>
            <w:rPr>
              <w:noProof/>
              <w:kern w:val="2"/>
              <w:sz w:val="24"/>
              <w:szCs w:val="24"/>
              <w:lang w:val="nl-NL" w:eastAsia="nl-NL"/>
              <w14:ligatures w14:val="standardContextual"/>
            </w:rPr>
          </w:pPr>
          <w:hyperlink w:anchor="_Toc202531220" w:history="1">
            <w:r w:rsidRPr="00EF1744">
              <w:rPr>
                <w:rStyle w:val="Hyperlink"/>
                <w:noProof/>
                <w:lang w:val="nl-NL"/>
              </w:rPr>
              <w:t>Aanpassen van de logica:</w:t>
            </w:r>
            <w:r>
              <w:rPr>
                <w:noProof/>
                <w:webHidden/>
              </w:rPr>
              <w:tab/>
            </w:r>
            <w:r>
              <w:rPr>
                <w:noProof/>
                <w:webHidden/>
              </w:rPr>
              <w:fldChar w:fldCharType="begin"/>
            </w:r>
            <w:r>
              <w:rPr>
                <w:noProof/>
                <w:webHidden/>
              </w:rPr>
              <w:instrText xml:space="preserve"> PAGEREF _Toc202531220 \h </w:instrText>
            </w:r>
            <w:r>
              <w:rPr>
                <w:noProof/>
                <w:webHidden/>
              </w:rPr>
            </w:r>
            <w:r>
              <w:rPr>
                <w:noProof/>
                <w:webHidden/>
              </w:rPr>
              <w:fldChar w:fldCharType="separate"/>
            </w:r>
            <w:r>
              <w:rPr>
                <w:noProof/>
                <w:webHidden/>
              </w:rPr>
              <w:t>3</w:t>
            </w:r>
            <w:r>
              <w:rPr>
                <w:noProof/>
                <w:webHidden/>
              </w:rPr>
              <w:fldChar w:fldCharType="end"/>
            </w:r>
          </w:hyperlink>
        </w:p>
        <w:p w14:paraId="143EB0A3" w14:textId="0544AD67" w:rsidR="00AB2BE6" w:rsidRDefault="00AB2BE6">
          <w:pPr>
            <w:pStyle w:val="Inhopg1"/>
            <w:tabs>
              <w:tab w:val="right" w:leader="dot" w:pos="8630"/>
            </w:tabs>
            <w:rPr>
              <w:noProof/>
              <w:kern w:val="2"/>
              <w:sz w:val="24"/>
              <w:szCs w:val="24"/>
              <w:lang w:val="nl-NL" w:eastAsia="nl-NL"/>
              <w14:ligatures w14:val="standardContextual"/>
            </w:rPr>
          </w:pPr>
          <w:hyperlink w:anchor="_Toc202531221" w:history="1">
            <w:r w:rsidRPr="00EF1744">
              <w:rPr>
                <w:rStyle w:val="Hyperlink"/>
                <w:noProof/>
                <w:lang w:val="nl-NL"/>
              </w:rPr>
              <w:t>Aanbevelingen voor verbetering:</w:t>
            </w:r>
            <w:r>
              <w:rPr>
                <w:noProof/>
                <w:webHidden/>
              </w:rPr>
              <w:tab/>
            </w:r>
            <w:r>
              <w:rPr>
                <w:noProof/>
                <w:webHidden/>
              </w:rPr>
              <w:fldChar w:fldCharType="begin"/>
            </w:r>
            <w:r>
              <w:rPr>
                <w:noProof/>
                <w:webHidden/>
              </w:rPr>
              <w:instrText xml:space="preserve"> PAGEREF _Toc202531221 \h </w:instrText>
            </w:r>
            <w:r>
              <w:rPr>
                <w:noProof/>
                <w:webHidden/>
              </w:rPr>
            </w:r>
            <w:r>
              <w:rPr>
                <w:noProof/>
                <w:webHidden/>
              </w:rPr>
              <w:fldChar w:fldCharType="separate"/>
            </w:r>
            <w:r>
              <w:rPr>
                <w:noProof/>
                <w:webHidden/>
              </w:rPr>
              <w:t>3</w:t>
            </w:r>
            <w:r>
              <w:rPr>
                <w:noProof/>
                <w:webHidden/>
              </w:rPr>
              <w:fldChar w:fldCharType="end"/>
            </w:r>
          </w:hyperlink>
        </w:p>
        <w:p w14:paraId="6F6BFC0D" w14:textId="36BCF4ED" w:rsidR="00AB2BE6" w:rsidRDefault="00AB2BE6">
          <w:r>
            <w:rPr>
              <w:b/>
              <w:bCs/>
            </w:rPr>
            <w:fldChar w:fldCharType="end"/>
          </w:r>
        </w:p>
      </w:sdtContent>
    </w:sdt>
    <w:p w14:paraId="6FB302A7" w14:textId="77777777" w:rsidR="003E654C" w:rsidRDefault="003E654C">
      <w:pPr>
        <w:rPr>
          <w:b/>
          <w:bCs/>
          <w:sz w:val="40"/>
          <w:szCs w:val="40"/>
          <w:lang w:val="nl-NL"/>
        </w:rPr>
      </w:pPr>
    </w:p>
    <w:p w14:paraId="28ACC3D4" w14:textId="4C40471A" w:rsidR="003E654C" w:rsidRDefault="003E654C"/>
    <w:p w14:paraId="5A77A3DC" w14:textId="77777777" w:rsidR="00B52C81" w:rsidRPr="00806BBB" w:rsidRDefault="00000000">
      <w:pPr>
        <w:rPr>
          <w:lang w:val="nl-NL"/>
        </w:rPr>
      </w:pPr>
      <w:bookmarkStart w:id="0" w:name="_Toc202531210"/>
      <w:r w:rsidRPr="00AB2BE6">
        <w:rPr>
          <w:rStyle w:val="Kop1Char"/>
          <w:lang w:val="nl-NL"/>
        </w:rPr>
        <w:t>Overzicht van het project en architectuur</w:t>
      </w:r>
      <w:bookmarkEnd w:id="0"/>
      <w:r w:rsidRPr="00806BBB">
        <w:rPr>
          <w:lang w:val="nl-NL"/>
        </w:rPr>
        <w:br/>
        <w:t xml:space="preserve">De toepassing is gebouwd als een </w:t>
      </w:r>
      <w:proofErr w:type="spellStart"/>
      <w:r w:rsidRPr="00806BBB">
        <w:rPr>
          <w:lang w:val="nl-NL"/>
        </w:rPr>
        <w:t>Streamlit</w:t>
      </w:r>
      <w:proofErr w:type="spellEnd"/>
      <w:r w:rsidRPr="00806BBB">
        <w:rPr>
          <w:lang w:val="nl-NL"/>
        </w:rPr>
        <w:t>-dashboard waarin gebruikers een diersoort kiezen (huismus, gierzwaluw of vleermuis) en een gevelafbeelding uploaden. Het systeem detecteert geschikte nestlocaties en toont deze visueel en als tekst.</w:t>
      </w:r>
    </w:p>
    <w:p w14:paraId="3AD608E9" w14:textId="77777777" w:rsidR="00B52C81" w:rsidRPr="00806BBB" w:rsidRDefault="00000000">
      <w:pPr>
        <w:rPr>
          <w:lang w:val="nl-NL"/>
        </w:rPr>
      </w:pPr>
      <w:bookmarkStart w:id="1" w:name="_Toc202531211"/>
      <w:r w:rsidRPr="00AB2BE6">
        <w:rPr>
          <w:rStyle w:val="Kop1Char"/>
          <w:lang w:val="nl-NL"/>
        </w:rPr>
        <w:t>Belangrijke bestanden</w:t>
      </w:r>
      <w:bookmarkEnd w:id="1"/>
      <w:r w:rsidRPr="00AB2BE6">
        <w:rPr>
          <w:rStyle w:val="Kop2Char"/>
          <w:lang w:val="nl-NL"/>
        </w:rPr>
        <w:t>:</w:t>
      </w:r>
      <w:r w:rsidRPr="00806BBB">
        <w:rPr>
          <w:lang w:val="nl-NL"/>
        </w:rPr>
        <w:br/>
        <w:t xml:space="preserve">- main.py: </w:t>
      </w:r>
      <w:proofErr w:type="spellStart"/>
      <w:r w:rsidRPr="00806BBB">
        <w:rPr>
          <w:lang w:val="nl-NL"/>
        </w:rPr>
        <w:t>Streamlit</w:t>
      </w:r>
      <w:proofErr w:type="spellEnd"/>
      <w:r w:rsidRPr="00806BBB">
        <w:rPr>
          <w:lang w:val="nl-NL"/>
        </w:rPr>
        <w:t>-interface; koppelt gebruikersinput aan de analyse.</w:t>
      </w:r>
      <w:r w:rsidRPr="00806BBB">
        <w:rPr>
          <w:lang w:val="nl-NL"/>
        </w:rPr>
        <w:br/>
        <w:t xml:space="preserve">- </w:t>
      </w:r>
      <w:proofErr w:type="spellStart"/>
      <w:r w:rsidRPr="00806BBB">
        <w:rPr>
          <w:lang w:val="nl-NL"/>
        </w:rPr>
        <w:t>yolo_model</w:t>
      </w:r>
      <w:proofErr w:type="spellEnd"/>
      <w:r w:rsidRPr="00806BBB">
        <w:rPr>
          <w:lang w:val="nl-NL"/>
        </w:rPr>
        <w:t>/nestlogica.py: Kern van de analyse; gebruikt YOLOv8 voor detectie en past logica toe voor filtering en selectie van nestplaatsen.</w:t>
      </w:r>
      <w:r w:rsidRPr="00806BBB">
        <w:rPr>
          <w:lang w:val="nl-NL"/>
        </w:rPr>
        <w:br/>
        <w:t>- model_predict.py: Hulpscript voor losse modeltests, niet essentieel voor de dashboardflow.</w:t>
      </w:r>
      <w:r w:rsidRPr="00806BBB">
        <w:rPr>
          <w:lang w:val="nl-NL"/>
        </w:rPr>
        <w:br/>
        <w:t xml:space="preserve">- Getraind model (yolov8n_nest_50epochs.pt): YOLOv8 </w:t>
      </w:r>
      <w:proofErr w:type="spellStart"/>
      <w:r w:rsidRPr="00806BBB">
        <w:rPr>
          <w:lang w:val="nl-NL"/>
        </w:rPr>
        <w:t>nano</w:t>
      </w:r>
      <w:proofErr w:type="spellEnd"/>
      <w:r w:rsidRPr="00806BBB">
        <w:rPr>
          <w:lang w:val="nl-NL"/>
        </w:rPr>
        <w:t>-model getraind op gevelafbeeldingen.</w:t>
      </w:r>
    </w:p>
    <w:p w14:paraId="4020B241" w14:textId="77777777" w:rsidR="00B52C81" w:rsidRPr="00806BBB" w:rsidRDefault="00000000">
      <w:pPr>
        <w:rPr>
          <w:lang w:val="nl-NL"/>
        </w:rPr>
      </w:pPr>
      <w:bookmarkStart w:id="2" w:name="_Toc202531212"/>
      <w:r w:rsidRPr="00AB2BE6">
        <w:rPr>
          <w:rStyle w:val="Kop1Char"/>
          <w:lang w:val="nl-NL"/>
        </w:rPr>
        <w:lastRenderedPageBreak/>
        <w:t>Ondersteunende bestanden:</w:t>
      </w:r>
      <w:bookmarkEnd w:id="2"/>
      <w:r w:rsidRPr="00806BBB">
        <w:rPr>
          <w:lang w:val="nl-NL"/>
        </w:rPr>
        <w:br/>
        <w:t xml:space="preserve">Bevatten </w:t>
      </w:r>
      <w:proofErr w:type="spellStart"/>
      <w:r w:rsidRPr="00806BBB">
        <w:rPr>
          <w:lang w:val="nl-NL"/>
        </w:rPr>
        <w:t>dependencies</w:t>
      </w:r>
      <w:proofErr w:type="spellEnd"/>
      <w:r w:rsidRPr="00806BBB">
        <w:rPr>
          <w:lang w:val="nl-NL"/>
        </w:rPr>
        <w:t xml:space="preserve"> (</w:t>
      </w:r>
      <w:proofErr w:type="spellStart"/>
      <w:r w:rsidRPr="00806BBB">
        <w:rPr>
          <w:lang w:val="nl-NL"/>
        </w:rPr>
        <w:t>environment.yaml</w:t>
      </w:r>
      <w:proofErr w:type="spellEnd"/>
      <w:r w:rsidRPr="00806BBB">
        <w:rPr>
          <w:lang w:val="nl-NL"/>
        </w:rPr>
        <w:t>), notebooks voor modeltraining en experimenten, en testbestanden.</w:t>
      </w:r>
    </w:p>
    <w:p w14:paraId="416338C3" w14:textId="77777777" w:rsidR="00B52C81" w:rsidRDefault="00000000">
      <w:pPr>
        <w:rPr>
          <w:lang w:val="nl-NL"/>
        </w:rPr>
      </w:pPr>
      <w:bookmarkStart w:id="3" w:name="_Toc202531213"/>
      <w:r w:rsidRPr="00AB2BE6">
        <w:rPr>
          <w:rStyle w:val="Kop1Char"/>
          <w:lang w:val="nl-NL"/>
        </w:rPr>
        <w:t>Van afbeelding naar nestlocaties: de analysepipeline</w:t>
      </w:r>
      <w:bookmarkEnd w:id="3"/>
      <w:r w:rsidRPr="00806BBB">
        <w:rPr>
          <w:lang w:val="nl-NL"/>
        </w:rPr>
        <w:br/>
        <w:t xml:space="preserve">1. YOLO-predictie: Detecteert gevel en ramen via </w:t>
      </w:r>
      <w:proofErr w:type="spellStart"/>
      <w:r w:rsidRPr="00806BBB">
        <w:rPr>
          <w:lang w:val="nl-NL"/>
        </w:rPr>
        <w:t>bounding</w:t>
      </w:r>
      <w:proofErr w:type="spellEnd"/>
      <w:r w:rsidRPr="00806BBB">
        <w:rPr>
          <w:lang w:val="nl-NL"/>
        </w:rPr>
        <w:t xml:space="preserve"> </w:t>
      </w:r>
      <w:proofErr w:type="spellStart"/>
      <w:r w:rsidRPr="00806BBB">
        <w:rPr>
          <w:lang w:val="nl-NL"/>
        </w:rPr>
        <w:t>boxes</w:t>
      </w:r>
      <w:proofErr w:type="spellEnd"/>
      <w:r w:rsidRPr="00806BBB">
        <w:rPr>
          <w:lang w:val="nl-NL"/>
        </w:rPr>
        <w:t xml:space="preserve"> en segmentatiemaskers.</w:t>
      </w:r>
      <w:r w:rsidRPr="00806BBB">
        <w:rPr>
          <w:lang w:val="nl-NL"/>
        </w:rPr>
        <w:br/>
        <w:t>2. Maskergeneratie: Op basis van de predictie worden gevel- en raamgebieden als binaire maskers opgeslagen.</w:t>
      </w:r>
      <w:r w:rsidRPr="00806BBB">
        <w:rPr>
          <w:lang w:val="nl-NL"/>
        </w:rPr>
        <w:br/>
        <w:t>3. Filtering:</w:t>
      </w:r>
      <w:r w:rsidRPr="00806BBB">
        <w:rPr>
          <w:lang w:val="nl-NL"/>
        </w:rPr>
        <w:br/>
        <w:t xml:space="preserve">   - 0,6 m van gevelranden;</w:t>
      </w:r>
      <w:r w:rsidRPr="00806BBB">
        <w:rPr>
          <w:lang w:val="nl-NL"/>
        </w:rPr>
        <w:br/>
        <w:t xml:space="preserve">   - ≥1,0 m afstand van ramen;</w:t>
      </w:r>
      <w:r w:rsidRPr="00806BBB">
        <w:rPr>
          <w:lang w:val="nl-NL"/>
        </w:rPr>
        <w:br/>
        <w:t xml:space="preserve">   - hoogtebeperkingen per diersoort (bijv. 3–10 m voor huismus).</w:t>
      </w:r>
      <w:r w:rsidRPr="00806BBB">
        <w:rPr>
          <w:lang w:val="nl-NL"/>
        </w:rPr>
        <w:br/>
        <w:t>4. Selectie nestlocaties: Maximaal 5 locaties, met minimaal 3 m afstand onderling.</w:t>
      </w:r>
      <w:r w:rsidRPr="00806BBB">
        <w:rPr>
          <w:lang w:val="nl-NL"/>
        </w:rPr>
        <w:br/>
        <w:t>5. Visualisatie: De inputafbeelding met:</w:t>
      </w:r>
      <w:r w:rsidRPr="00806BBB">
        <w:rPr>
          <w:lang w:val="nl-NL"/>
        </w:rPr>
        <w:br/>
        <w:t xml:space="preserve">   - groen gebied (geschikte pixels);</w:t>
      </w:r>
      <w:r w:rsidRPr="00806BBB">
        <w:rPr>
          <w:lang w:val="nl-NL"/>
        </w:rPr>
        <w:br/>
        <w:t xml:space="preserve">   - </w:t>
      </w:r>
      <w:proofErr w:type="spellStart"/>
      <w:r w:rsidRPr="00806BBB">
        <w:rPr>
          <w:lang w:val="nl-NL"/>
        </w:rPr>
        <w:t>soortspecifieke</w:t>
      </w:r>
      <w:proofErr w:type="spellEnd"/>
      <w:r w:rsidRPr="00806BBB">
        <w:rPr>
          <w:lang w:val="nl-NL"/>
        </w:rPr>
        <w:t xml:space="preserve"> icoontjes op geselecteerde locaties;</w:t>
      </w:r>
      <w:r w:rsidRPr="00806BBB">
        <w:rPr>
          <w:lang w:val="nl-NL"/>
        </w:rPr>
        <w:br/>
        <w:t xml:space="preserve">   - bijbehorende X,Y-coördinaten en hoogte in meters.</w:t>
      </w:r>
    </w:p>
    <w:p w14:paraId="3FB3B3DE" w14:textId="6C08106E" w:rsidR="00BC500E" w:rsidRPr="00806BBB" w:rsidRDefault="00BC500E">
      <w:pPr>
        <w:rPr>
          <w:lang w:val="nl-NL"/>
        </w:rPr>
      </w:pPr>
      <w:r>
        <w:rPr>
          <w:b/>
          <w:bCs/>
          <w:noProof/>
          <w:sz w:val="40"/>
          <w:szCs w:val="40"/>
          <w:lang w:val="nl-NL"/>
        </w:rPr>
        <w:drawing>
          <wp:inline distT="0" distB="0" distL="0" distR="0" wp14:anchorId="0C6B426D" wp14:editId="4DC4D125">
            <wp:extent cx="3175000" cy="3079088"/>
            <wp:effectExtent l="0" t="0" r="6350" b="7620"/>
            <wp:docPr id="855342694"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42694" name="Afbeelding 1" descr="Afbeelding met tekst, schermopname, diagram, lijn&#10;&#10;Door AI gegenereerde inhoud is mogelijk onjuist."/>
                    <pic:cNvPicPr/>
                  </pic:nvPicPr>
                  <pic:blipFill>
                    <a:blip r:embed="rId6"/>
                    <a:stretch>
                      <a:fillRect/>
                    </a:stretch>
                  </pic:blipFill>
                  <pic:spPr>
                    <a:xfrm>
                      <a:off x="0" y="0"/>
                      <a:ext cx="3181842" cy="3085723"/>
                    </a:xfrm>
                    <a:prstGeom prst="rect">
                      <a:avLst/>
                    </a:prstGeom>
                  </pic:spPr>
                </pic:pic>
              </a:graphicData>
            </a:graphic>
          </wp:inline>
        </w:drawing>
      </w:r>
    </w:p>
    <w:p w14:paraId="16855FD1" w14:textId="77777777" w:rsidR="00B52C81" w:rsidRPr="00806BBB" w:rsidRDefault="00000000">
      <w:pPr>
        <w:rPr>
          <w:lang w:val="nl-NL"/>
        </w:rPr>
      </w:pPr>
      <w:bookmarkStart w:id="4" w:name="_Toc202531214"/>
      <w:r w:rsidRPr="00AB2BE6">
        <w:rPr>
          <w:rStyle w:val="Kop1Char"/>
          <w:lang w:val="nl-NL"/>
        </w:rPr>
        <w:t xml:space="preserve">Integratie in </w:t>
      </w:r>
      <w:proofErr w:type="spellStart"/>
      <w:r w:rsidRPr="00AB2BE6">
        <w:rPr>
          <w:rStyle w:val="Kop1Char"/>
          <w:lang w:val="nl-NL"/>
        </w:rPr>
        <w:t>Streamlit</w:t>
      </w:r>
      <w:bookmarkEnd w:id="4"/>
      <w:proofErr w:type="spellEnd"/>
      <w:r w:rsidRPr="00806BBB">
        <w:rPr>
          <w:lang w:val="nl-NL"/>
        </w:rPr>
        <w:br/>
        <w:t xml:space="preserve">De analyse wordt geactiveerd via een knop in de UI. main.py roept </w:t>
      </w:r>
      <w:proofErr w:type="spellStart"/>
      <w:r w:rsidRPr="00806BBB">
        <w:rPr>
          <w:lang w:val="nl-NL"/>
        </w:rPr>
        <w:t>analyseer_nestlocaties</w:t>
      </w:r>
      <w:proofErr w:type="spellEnd"/>
      <w:r w:rsidRPr="00806BBB">
        <w:rPr>
          <w:lang w:val="nl-NL"/>
        </w:rPr>
        <w:t xml:space="preserve">() aan in nestlogica.py, dat alle stappen uitvoert en de resultaten visualiseert. Model wordt per analyse opnieuw geladen (voor eenvoud), maar dit kan geoptimaliseerd worden. Alle logica (filters, hoogtecriteria) zit vast in de code, maar kan in de toekomst </w:t>
      </w:r>
      <w:proofErr w:type="spellStart"/>
      <w:r w:rsidRPr="00806BBB">
        <w:rPr>
          <w:lang w:val="nl-NL"/>
        </w:rPr>
        <w:t>parametriseerbaar</w:t>
      </w:r>
      <w:proofErr w:type="spellEnd"/>
      <w:r w:rsidRPr="00806BBB">
        <w:rPr>
          <w:lang w:val="nl-NL"/>
        </w:rPr>
        <w:t xml:space="preserve"> worden gemaakt via </w:t>
      </w:r>
      <w:proofErr w:type="spellStart"/>
      <w:r w:rsidRPr="00806BBB">
        <w:rPr>
          <w:lang w:val="nl-NL"/>
        </w:rPr>
        <w:t>sliders</w:t>
      </w:r>
      <w:proofErr w:type="spellEnd"/>
      <w:r w:rsidRPr="00806BBB">
        <w:rPr>
          <w:lang w:val="nl-NL"/>
        </w:rPr>
        <w:t xml:space="preserve"> of invoervelden.</w:t>
      </w:r>
    </w:p>
    <w:p w14:paraId="15B999A3" w14:textId="77777777" w:rsidR="00B52C81" w:rsidRPr="00806BBB" w:rsidRDefault="00000000">
      <w:pPr>
        <w:rPr>
          <w:lang w:val="nl-NL"/>
        </w:rPr>
      </w:pPr>
      <w:bookmarkStart w:id="5" w:name="_Toc202531215"/>
      <w:r w:rsidRPr="00AB2BE6">
        <w:rPr>
          <w:rStyle w:val="Kop1Char"/>
          <w:lang w:val="nl-NL"/>
        </w:rPr>
        <w:lastRenderedPageBreak/>
        <w:t>Alternatieve modellen</w:t>
      </w:r>
      <w:bookmarkEnd w:id="5"/>
      <w:r w:rsidRPr="00806BBB">
        <w:rPr>
          <w:lang w:val="nl-NL"/>
        </w:rPr>
        <w:br/>
        <w:t>Tijdens het project zijn ook andere methodes onderzocht. Deze zijn uitgewerkt in aparte branches van het project:</w:t>
      </w:r>
      <w:r w:rsidRPr="00806BBB">
        <w:rPr>
          <w:lang w:val="nl-NL"/>
        </w:rPr>
        <w:br/>
        <w:t xml:space="preserve">- </w:t>
      </w:r>
      <w:proofErr w:type="spellStart"/>
      <w:r w:rsidRPr="00806BBB">
        <w:rPr>
          <w:lang w:val="nl-NL"/>
        </w:rPr>
        <w:t>OpenCV</w:t>
      </w:r>
      <w:proofErr w:type="spellEnd"/>
      <w:r w:rsidRPr="00806BBB">
        <w:rPr>
          <w:lang w:val="nl-NL"/>
        </w:rPr>
        <w:t>-gebaseerde klassieke beeldverwerking: Contourdetectie, vormfilters en randverwerking. Werkte in eenvoudige gevallen, maar was niet robuust genoeg.</w:t>
      </w:r>
      <w:r w:rsidRPr="00806BBB">
        <w:rPr>
          <w:lang w:val="nl-NL"/>
        </w:rPr>
        <w:br/>
        <w:t xml:space="preserve">- Segmentatie met SAM (Segment </w:t>
      </w:r>
      <w:proofErr w:type="spellStart"/>
      <w:r w:rsidRPr="00806BBB">
        <w:rPr>
          <w:lang w:val="nl-NL"/>
        </w:rPr>
        <w:t>Anything</w:t>
      </w:r>
      <w:proofErr w:type="spellEnd"/>
      <w:r w:rsidRPr="00806BBB">
        <w:rPr>
          <w:lang w:val="nl-NL"/>
        </w:rPr>
        <w:t xml:space="preserve"> Model): Segmenten werden automatisch gegeneerd, maar vereisten veel logica om relevante objecten te isoleren. SAM is krachtig, maar zwaarder en minder geschikt voor real-time dashboardgebruik.</w:t>
      </w:r>
    </w:p>
    <w:p w14:paraId="0C47CB59" w14:textId="77777777" w:rsidR="00B52C81" w:rsidRPr="00806BBB" w:rsidRDefault="00000000">
      <w:pPr>
        <w:rPr>
          <w:lang w:val="nl-NL"/>
        </w:rPr>
      </w:pPr>
      <w:bookmarkStart w:id="6" w:name="_Toc202531216"/>
      <w:r w:rsidRPr="00AB2BE6">
        <w:rPr>
          <w:rStyle w:val="Kop1Char"/>
          <w:lang w:val="nl-NL"/>
        </w:rPr>
        <w:t>Waarom YOLOv8?</w:t>
      </w:r>
      <w:bookmarkEnd w:id="6"/>
      <w:r w:rsidRPr="00806BBB">
        <w:rPr>
          <w:lang w:val="nl-NL"/>
        </w:rPr>
        <w:br/>
        <w:t>- Betrouwbaarder dan klassieke filters of SAM bij variërende geveltypes.</w:t>
      </w:r>
      <w:r w:rsidRPr="00806BBB">
        <w:rPr>
          <w:lang w:val="nl-NL"/>
        </w:rPr>
        <w:br/>
        <w:t xml:space="preserve">- Eenvoudige integratie via </w:t>
      </w:r>
      <w:proofErr w:type="spellStart"/>
      <w:r w:rsidRPr="00806BBB">
        <w:rPr>
          <w:lang w:val="nl-NL"/>
        </w:rPr>
        <w:t>Ultralytics</w:t>
      </w:r>
      <w:proofErr w:type="spellEnd"/>
      <w:r w:rsidRPr="00806BBB">
        <w:rPr>
          <w:lang w:val="nl-NL"/>
        </w:rPr>
        <w:t xml:space="preserve"> API.</w:t>
      </w:r>
      <w:r w:rsidRPr="00806BBB">
        <w:rPr>
          <w:lang w:val="nl-NL"/>
        </w:rPr>
        <w:br/>
        <w:t xml:space="preserve">- Schaalbaar en </w:t>
      </w:r>
      <w:proofErr w:type="spellStart"/>
      <w:r w:rsidRPr="00806BBB">
        <w:rPr>
          <w:lang w:val="nl-NL"/>
        </w:rPr>
        <w:t>uitbreidbaar</w:t>
      </w:r>
      <w:proofErr w:type="spellEnd"/>
      <w:r w:rsidRPr="00806BBB">
        <w:rPr>
          <w:lang w:val="nl-NL"/>
        </w:rPr>
        <w:t xml:space="preserve"> naar andere klassen of diersoorten.</w:t>
      </w:r>
      <w:r w:rsidRPr="00806BBB">
        <w:rPr>
          <w:lang w:val="nl-NL"/>
        </w:rPr>
        <w:br/>
        <w:t xml:space="preserve">- Snelheid: YOLOv8n is lichtgewicht en geschikt voor livegebruik in een </w:t>
      </w:r>
      <w:proofErr w:type="spellStart"/>
      <w:r w:rsidRPr="00806BBB">
        <w:rPr>
          <w:lang w:val="nl-NL"/>
        </w:rPr>
        <w:t>Streamlit</w:t>
      </w:r>
      <w:proofErr w:type="spellEnd"/>
      <w:r w:rsidRPr="00806BBB">
        <w:rPr>
          <w:lang w:val="nl-NL"/>
        </w:rPr>
        <w:t>-app.</w:t>
      </w:r>
    </w:p>
    <w:p w14:paraId="3950D399" w14:textId="77777777" w:rsidR="00B52C81" w:rsidRPr="00806BBB" w:rsidRDefault="00000000">
      <w:pPr>
        <w:rPr>
          <w:lang w:val="nl-NL"/>
        </w:rPr>
      </w:pPr>
      <w:bookmarkStart w:id="7" w:name="_Toc202531217"/>
      <w:r w:rsidRPr="00AB2BE6">
        <w:rPr>
          <w:rStyle w:val="Kop1Char"/>
          <w:lang w:val="nl-NL"/>
        </w:rPr>
        <w:t>Onderhoud en uitbreiding</w:t>
      </w:r>
      <w:bookmarkEnd w:id="7"/>
      <w:r w:rsidRPr="00806BBB">
        <w:rPr>
          <w:lang w:val="nl-NL"/>
        </w:rPr>
        <w:br/>
        <w:t>Kritieke onderdelen:</w:t>
      </w:r>
      <w:r w:rsidRPr="00806BBB">
        <w:rPr>
          <w:lang w:val="nl-NL"/>
        </w:rPr>
        <w:br/>
        <w:t xml:space="preserve">- Modelbestand: </w:t>
      </w:r>
      <w:proofErr w:type="spellStart"/>
      <w:r w:rsidRPr="00806BBB">
        <w:rPr>
          <w:lang w:val="nl-NL"/>
        </w:rPr>
        <w:t>Hertrainen</w:t>
      </w:r>
      <w:proofErr w:type="spellEnd"/>
      <w:r w:rsidRPr="00806BBB">
        <w:rPr>
          <w:lang w:val="nl-NL"/>
        </w:rPr>
        <w:t xml:space="preserve"> vereist bij detectie van nieuwe objecten.</w:t>
      </w:r>
      <w:r w:rsidRPr="00806BBB">
        <w:rPr>
          <w:lang w:val="nl-NL"/>
        </w:rPr>
        <w:br/>
        <w:t>- nestlogica.py: Aanpassingen in logica en filtering gebeuren hier.</w:t>
      </w:r>
      <w:r w:rsidRPr="00806BBB">
        <w:rPr>
          <w:lang w:val="nl-NL"/>
        </w:rPr>
        <w:br/>
        <w:t>- main.py: Voor uitbreidingen van UI en gebruikersinteractie.</w:t>
      </w:r>
      <w:r w:rsidRPr="00806BBB">
        <w:rPr>
          <w:lang w:val="nl-NL"/>
        </w:rPr>
        <w:br/>
        <w:t>- Notebooks (in branches): Nuttig voor modeltraining of analyse van detectiefouten.</w:t>
      </w:r>
    </w:p>
    <w:p w14:paraId="5F8F9AA8" w14:textId="3E1E573E" w:rsidR="00B52C81" w:rsidRPr="00BC500E" w:rsidRDefault="00000000" w:rsidP="00AB2BE6">
      <w:pPr>
        <w:pStyle w:val="Kop1"/>
        <w:rPr>
          <w:lang w:val="nl-NL"/>
        </w:rPr>
      </w:pPr>
      <w:bookmarkStart w:id="8" w:name="_Toc202529916"/>
      <w:bookmarkStart w:id="9" w:name="_Toc202529945"/>
      <w:bookmarkStart w:id="10" w:name="_Toc202531218"/>
      <w:r w:rsidRPr="00BC500E">
        <w:rPr>
          <w:lang w:val="nl-NL"/>
        </w:rPr>
        <w:t>Samenvatting van de logica</w:t>
      </w:r>
      <w:bookmarkEnd w:id="8"/>
      <w:bookmarkEnd w:id="9"/>
      <w:bookmarkEnd w:id="10"/>
    </w:p>
    <w:p w14:paraId="0FEF8DB4" w14:textId="77777777" w:rsidR="00B52C81" w:rsidRPr="00806BBB" w:rsidRDefault="00000000">
      <w:pPr>
        <w:rPr>
          <w:lang w:val="nl-NL"/>
        </w:rPr>
      </w:pPr>
      <w:r w:rsidRPr="00806BBB">
        <w:rPr>
          <w:lang w:val="nl-NL"/>
        </w:rPr>
        <w:t>Het nestkastdetectiesysteem werkt met een zogeheten "pixelmasker", waarin per pixel van de afbeelding wordt bepaald of deze geschikt is voor een nestkast. Dit gebeurt op basis van YOLOv8-detectie, logische regels en afstandsberekeningen.</w:t>
      </w:r>
    </w:p>
    <w:p w14:paraId="741BED0E" w14:textId="77777777" w:rsidR="00B52C81" w:rsidRPr="00806BBB" w:rsidRDefault="00000000">
      <w:pPr>
        <w:rPr>
          <w:lang w:val="nl-NL"/>
        </w:rPr>
      </w:pPr>
      <w:bookmarkStart w:id="11" w:name="_Toc202531219"/>
      <w:r w:rsidRPr="00AB2BE6">
        <w:rPr>
          <w:rStyle w:val="Kop1Char"/>
          <w:lang w:val="nl-NL"/>
        </w:rPr>
        <w:t>De logica werkt als volgt:</w:t>
      </w:r>
      <w:bookmarkEnd w:id="11"/>
      <w:r w:rsidRPr="00806BBB">
        <w:rPr>
          <w:lang w:val="nl-NL"/>
        </w:rPr>
        <w:br/>
        <w:t>1. Een getraind YOLOv8-model detecteert ramen en gevels op de afbeelding.</w:t>
      </w:r>
      <w:r w:rsidRPr="00806BBB">
        <w:rPr>
          <w:lang w:val="nl-NL"/>
        </w:rPr>
        <w:br/>
        <w:t>2. Op basis hiervan worden twee binaire maskers opgebouwd:</w:t>
      </w:r>
      <w:r w:rsidRPr="00806BBB">
        <w:rPr>
          <w:lang w:val="nl-NL"/>
        </w:rPr>
        <w:br/>
        <w:t xml:space="preserve">   - gevelmasker (pixels van het gebouw)</w:t>
      </w:r>
      <w:r w:rsidRPr="00806BBB">
        <w:rPr>
          <w:lang w:val="nl-NL"/>
        </w:rPr>
        <w:br/>
        <w:t xml:space="preserve">   - raam/deurmasker (pixels met ramen/deuren)</w:t>
      </w:r>
      <w:r w:rsidRPr="00806BBB">
        <w:rPr>
          <w:lang w:val="nl-NL"/>
        </w:rPr>
        <w:br/>
        <w:t>3. Vervolgens worden alleen die gevelpixels toegestaan die:</w:t>
      </w:r>
      <w:r w:rsidRPr="00806BBB">
        <w:rPr>
          <w:lang w:val="nl-NL"/>
        </w:rPr>
        <w:br/>
        <w:t xml:space="preserve">   - minstens 60 cm van de rand van de gevel liggen;</w:t>
      </w:r>
      <w:r w:rsidRPr="00806BBB">
        <w:rPr>
          <w:lang w:val="nl-NL"/>
        </w:rPr>
        <w:br/>
        <w:t xml:space="preserve">   - minimaal 1 meter van een raam verwijderd zijn;</w:t>
      </w:r>
      <w:r w:rsidRPr="00806BBB">
        <w:rPr>
          <w:lang w:val="nl-NL"/>
        </w:rPr>
        <w:br/>
        <w:t xml:space="preserve">   - binnen het hoogte-interval vallen dat hoort bij de gekozen diersoort (bijv. 3–10 m voor een huismus).</w:t>
      </w:r>
      <w:r w:rsidRPr="00806BBB">
        <w:rPr>
          <w:lang w:val="nl-NL"/>
        </w:rPr>
        <w:br/>
        <w:t>4. Het resultaat is een “</w:t>
      </w:r>
      <w:proofErr w:type="spellStart"/>
      <w:r w:rsidRPr="00806BBB">
        <w:rPr>
          <w:lang w:val="nl-NL"/>
        </w:rPr>
        <w:t>allowed_mask</w:t>
      </w:r>
      <w:proofErr w:type="spellEnd"/>
      <w:r w:rsidRPr="00806BBB">
        <w:rPr>
          <w:lang w:val="nl-NL"/>
        </w:rPr>
        <w:t>”: een kaart van alle pixels waar een nestkast zou mogen komen.</w:t>
      </w:r>
      <w:r w:rsidRPr="00806BBB">
        <w:rPr>
          <w:lang w:val="nl-NL"/>
        </w:rPr>
        <w:br/>
        <w:t>5. Hieruit worden maximaal 5 locaties gekozen die onderling ≥3 meter uit elkaar liggen.</w:t>
      </w:r>
      <w:r w:rsidRPr="00806BBB">
        <w:rPr>
          <w:lang w:val="nl-NL"/>
        </w:rPr>
        <w:br/>
        <w:t>6. Deze locaties worden gevisualiseerd op de afbeelding met groene gebieden (toegestane pixels) en icoontjes van de soort.</w:t>
      </w:r>
    </w:p>
    <w:p w14:paraId="6E623AE7" w14:textId="77777777" w:rsidR="00B52C81" w:rsidRPr="00806BBB" w:rsidRDefault="00000000">
      <w:pPr>
        <w:rPr>
          <w:lang w:val="nl-NL"/>
        </w:rPr>
      </w:pPr>
      <w:bookmarkStart w:id="12" w:name="_Toc202531220"/>
      <w:r w:rsidRPr="00AB2BE6">
        <w:rPr>
          <w:rStyle w:val="Kop1Char"/>
          <w:lang w:val="nl-NL"/>
        </w:rPr>
        <w:lastRenderedPageBreak/>
        <w:t>Aanpassen van de logica:</w:t>
      </w:r>
      <w:bookmarkEnd w:id="12"/>
      <w:r w:rsidRPr="00806BBB">
        <w:rPr>
          <w:lang w:val="nl-NL"/>
        </w:rPr>
        <w:br/>
        <w:t>- Afstanden (zoals marge of afstand tot ramen) zijn in meters instelbaar in de code via vaste waarden.</w:t>
      </w:r>
      <w:r w:rsidRPr="00806BBB">
        <w:rPr>
          <w:lang w:val="nl-NL"/>
        </w:rPr>
        <w:br/>
        <w:t xml:space="preserve">- Hoogte-eisen per soort staan bovenin het script als </w:t>
      </w:r>
      <w:proofErr w:type="spellStart"/>
      <w:r w:rsidRPr="00806BBB">
        <w:rPr>
          <w:lang w:val="nl-NL"/>
        </w:rPr>
        <w:t>dictionary</w:t>
      </w:r>
      <w:proofErr w:type="spellEnd"/>
      <w:r w:rsidRPr="00806BBB">
        <w:rPr>
          <w:lang w:val="nl-NL"/>
        </w:rPr>
        <w:t>.</w:t>
      </w:r>
      <w:r w:rsidRPr="00806BBB">
        <w:rPr>
          <w:lang w:val="nl-NL"/>
        </w:rPr>
        <w:br/>
        <w:t>- Het maximaal aantal nesten en de minimale onderlinge afstand zijn instelbaar bij de selectie.</w:t>
      </w:r>
    </w:p>
    <w:p w14:paraId="497AA3D5" w14:textId="54BCF1FA" w:rsidR="00806BBB" w:rsidRPr="00806BBB" w:rsidRDefault="00000000" w:rsidP="00806BBB">
      <w:pPr>
        <w:rPr>
          <w:lang w:val="nl-NL"/>
        </w:rPr>
      </w:pPr>
      <w:bookmarkStart w:id="13" w:name="_Toc202531221"/>
      <w:r w:rsidRPr="00AB2BE6">
        <w:rPr>
          <w:rStyle w:val="Kop1Char"/>
          <w:lang w:val="nl-NL"/>
        </w:rPr>
        <w:t>Aanbevelingen voor verbetering:</w:t>
      </w:r>
      <w:bookmarkEnd w:id="13"/>
      <w:r w:rsidRPr="00806BBB">
        <w:rPr>
          <w:lang w:val="nl-NL"/>
        </w:rPr>
        <w:br/>
        <w:t xml:space="preserve">- Laat gebruikers zelf parameters instellen via de interface (bijv. </w:t>
      </w:r>
      <w:proofErr w:type="spellStart"/>
      <w:r w:rsidRPr="00806BBB">
        <w:rPr>
          <w:lang w:val="nl-NL"/>
        </w:rPr>
        <w:t>sliders</w:t>
      </w:r>
      <w:proofErr w:type="spellEnd"/>
      <w:r w:rsidRPr="00806BBB">
        <w:rPr>
          <w:lang w:val="nl-NL"/>
        </w:rPr>
        <w:t xml:space="preserve"> voor afstand of hoogte).</w:t>
      </w:r>
      <w:r w:rsidRPr="00806BBB">
        <w:rPr>
          <w:lang w:val="nl-NL"/>
        </w:rPr>
        <w:br/>
        <w:t>- Maak de schaal (PIXEL_SCALE) dynamisch in plaats van hard-</w:t>
      </w:r>
      <w:proofErr w:type="spellStart"/>
      <w:r w:rsidRPr="00806BBB">
        <w:rPr>
          <w:lang w:val="nl-NL"/>
        </w:rPr>
        <w:t>coded</w:t>
      </w:r>
      <w:proofErr w:type="spellEnd"/>
      <w:r w:rsidRPr="00806BBB">
        <w:rPr>
          <w:lang w:val="nl-NL"/>
        </w:rPr>
        <w:t>, zodat deze per afbeelding kan verschillen.</w:t>
      </w:r>
      <w:r w:rsidRPr="00806BBB">
        <w:rPr>
          <w:lang w:val="nl-NL"/>
        </w:rPr>
        <w:br/>
      </w:r>
    </w:p>
    <w:p w14:paraId="0BF864E2" w14:textId="77777777" w:rsidR="003E654C" w:rsidRDefault="003E654C">
      <w:pPr>
        <w:rPr>
          <w:b/>
          <w:bCs/>
          <w:sz w:val="40"/>
          <w:szCs w:val="40"/>
          <w:lang w:val="nl-NL"/>
        </w:rPr>
      </w:pPr>
    </w:p>
    <w:p w14:paraId="477CBB4D" w14:textId="2937F5DC" w:rsidR="003E654C" w:rsidRPr="003E654C" w:rsidRDefault="003E654C">
      <w:pPr>
        <w:rPr>
          <w:b/>
          <w:bCs/>
          <w:sz w:val="40"/>
          <w:szCs w:val="40"/>
          <w:lang w:val="nl-NL"/>
        </w:rPr>
      </w:pPr>
    </w:p>
    <w:sectPr w:rsidR="003E654C" w:rsidRPr="003E65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595554298">
    <w:abstractNumId w:val="8"/>
  </w:num>
  <w:num w:numId="2" w16cid:durableId="1207566659">
    <w:abstractNumId w:val="6"/>
  </w:num>
  <w:num w:numId="3" w16cid:durableId="1043409542">
    <w:abstractNumId w:val="5"/>
  </w:num>
  <w:num w:numId="4" w16cid:durableId="760490083">
    <w:abstractNumId w:val="4"/>
  </w:num>
  <w:num w:numId="5" w16cid:durableId="678973233">
    <w:abstractNumId w:val="7"/>
  </w:num>
  <w:num w:numId="6" w16cid:durableId="36635994">
    <w:abstractNumId w:val="3"/>
  </w:num>
  <w:num w:numId="7" w16cid:durableId="202182804">
    <w:abstractNumId w:val="2"/>
  </w:num>
  <w:num w:numId="8" w16cid:durableId="1070496514">
    <w:abstractNumId w:val="1"/>
  </w:num>
  <w:num w:numId="9" w16cid:durableId="108988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622"/>
    <w:rsid w:val="0029639D"/>
    <w:rsid w:val="00326F90"/>
    <w:rsid w:val="003E654C"/>
    <w:rsid w:val="00615D1A"/>
    <w:rsid w:val="00806BBB"/>
    <w:rsid w:val="00AA1D8D"/>
    <w:rsid w:val="00AB2BE6"/>
    <w:rsid w:val="00B47730"/>
    <w:rsid w:val="00B52C81"/>
    <w:rsid w:val="00BC500E"/>
    <w:rsid w:val="00BD30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54C5F"/>
  <w14:defaultImageDpi w14:val="300"/>
  <w15:docId w15:val="{D00CB58F-378D-47EE-BB38-10086E6A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1">
    <w:name w:val="toc 1"/>
    <w:basedOn w:val="Standaard"/>
    <w:next w:val="Standaard"/>
    <w:autoRedefine/>
    <w:uiPriority w:val="39"/>
    <w:unhideWhenUsed/>
    <w:rsid w:val="003E654C"/>
    <w:pPr>
      <w:spacing w:after="100"/>
    </w:pPr>
  </w:style>
  <w:style w:type="character" w:styleId="Hyperlink">
    <w:name w:val="Hyperlink"/>
    <w:basedOn w:val="Standaardalinea-lettertype"/>
    <w:uiPriority w:val="99"/>
    <w:unhideWhenUsed/>
    <w:rsid w:val="003E654C"/>
    <w:rPr>
      <w:color w:val="0000FF" w:themeColor="hyperlink"/>
      <w:u w:val="single"/>
    </w:rPr>
  </w:style>
  <w:style w:type="paragraph" w:styleId="Inhopg3">
    <w:name w:val="toc 3"/>
    <w:basedOn w:val="Standaard"/>
    <w:next w:val="Standaard"/>
    <w:autoRedefine/>
    <w:uiPriority w:val="39"/>
    <w:unhideWhenUsed/>
    <w:rsid w:val="00AB2B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Johan Dada</cp:lastModifiedBy>
  <cp:revision>2</cp:revision>
  <dcterms:created xsi:type="dcterms:W3CDTF">2025-07-04T12:31:00Z</dcterms:created>
  <dcterms:modified xsi:type="dcterms:W3CDTF">2025-07-04T12:31:00Z</dcterms:modified>
  <cp:category/>
</cp:coreProperties>
</file>